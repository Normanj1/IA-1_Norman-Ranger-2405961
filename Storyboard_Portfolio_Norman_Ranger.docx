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5B369" w14:textId="77777777" w:rsidR="00A31181" w:rsidRPr="00BB2E2D" w:rsidRDefault="00000000">
      <w:pPr>
        <w:pStyle w:val="Title"/>
        <w:jc w:val="center"/>
        <w:rPr>
          <w:color w:val="C00000"/>
        </w:rPr>
      </w:pPr>
      <w:r w:rsidRPr="00BB2E2D">
        <w:rPr>
          <w:color w:val="C00000"/>
        </w:rPr>
        <w:t>Storyboard – Portfolio Website (Norman Ranger)</w:t>
      </w:r>
    </w:p>
    <w:p w14:paraId="7FC06BE7" w14:textId="77777777" w:rsidR="00A31181" w:rsidRDefault="00000000">
      <w:pPr>
        <w:spacing w:after="240"/>
      </w:pPr>
      <w:r>
        <w:t>Two responsive layout designs as required: one for mobile (min 600px) and one for desktop (min 950px). Each layout shows the main &lt;div&gt; groups used in the HTML/CSS structure: .logo, nav, .hero-grid, .grid-2, .grid-3, and .card.</w:t>
      </w:r>
    </w:p>
    <w:p w14:paraId="13F875EE" w14:textId="77777777" w:rsidR="00A31181" w:rsidRPr="00BB2E2D" w:rsidRDefault="00000000">
      <w:pPr>
        <w:pStyle w:val="Heading1"/>
        <w:rPr>
          <w:color w:val="C00000"/>
        </w:rPr>
      </w:pPr>
      <w:r w:rsidRPr="00BB2E2D">
        <w:rPr>
          <w:color w:val="C00000"/>
        </w:rPr>
        <w:t>Mobile Layout (≥ 600px)</w:t>
      </w:r>
    </w:p>
    <w:p w14:paraId="3DD0EC6D" w14:textId="77777777" w:rsidR="00A31181" w:rsidRDefault="00000000">
      <w:pPr>
        <w:spacing w:after="120"/>
      </w:pPr>
      <w:r>
        <w:t>• Stacked sections with single-column cards.</w:t>
      </w:r>
      <w:r>
        <w:br/>
        <w:t>• Header with .logo and nav.</w:t>
      </w:r>
      <w:r>
        <w:br/>
        <w:t>• Hero shows intro then photo.</w:t>
      </w:r>
      <w:r>
        <w:br/>
        <w:t>• Sections use .grid-2 / .grid-3 as 1 column on mobile.</w:t>
      </w:r>
    </w:p>
    <w:p w14:paraId="130AD795" w14:textId="77777777" w:rsidR="00A31181" w:rsidRDefault="00000000">
      <w:pPr>
        <w:jc w:val="center"/>
      </w:pPr>
      <w:r>
        <w:rPr>
          <w:noProof/>
        </w:rPr>
        <w:lastRenderedPageBreak/>
        <w:drawing>
          <wp:inline distT="0" distB="0" distL="0" distR="0" wp14:anchorId="0FE41D41" wp14:editId="3D430CF9">
            <wp:extent cx="5669280" cy="225826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ryboard_Mobile_600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2258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D3BA2" w14:textId="77777777" w:rsidR="00A31181" w:rsidRPr="00BB2E2D" w:rsidRDefault="00000000">
      <w:pPr>
        <w:pStyle w:val="Heading1"/>
        <w:rPr>
          <w:color w:val="C00000"/>
        </w:rPr>
      </w:pPr>
      <w:r w:rsidRPr="00BB2E2D">
        <w:rPr>
          <w:color w:val="C00000"/>
        </w:rPr>
        <w:lastRenderedPageBreak/>
        <w:t>Desktop Layout (≥ 950px)</w:t>
      </w:r>
    </w:p>
    <w:p w14:paraId="0AE57ACA" w14:textId="77777777" w:rsidR="00A31181" w:rsidRDefault="00000000">
      <w:pPr>
        <w:spacing w:after="120"/>
      </w:pPr>
      <w:r>
        <w:t>• Multi-column grids: .grid-2 (two columns) and .grid-3 (three columns).</w:t>
      </w:r>
      <w:r>
        <w:br/>
        <w:t>• Hero splits intro and photo side by side.</w:t>
      </w:r>
      <w:r>
        <w:br/>
        <w:t>• Cards (.card) group content within each section.</w:t>
      </w:r>
    </w:p>
    <w:p w14:paraId="20A44F0F" w14:textId="77777777" w:rsidR="00A31181" w:rsidRDefault="00000000">
      <w:pPr>
        <w:jc w:val="center"/>
      </w:pPr>
      <w:r>
        <w:rPr>
          <w:noProof/>
        </w:rPr>
        <w:lastRenderedPageBreak/>
        <w:drawing>
          <wp:inline distT="0" distB="0" distL="0" distR="0" wp14:anchorId="50557570" wp14:editId="79872060">
            <wp:extent cx="5669280" cy="109133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ryboard_Desktop_950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10913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9A45A" w14:textId="77777777" w:rsidR="00A31181" w:rsidRDefault="00000000">
      <w:pPr>
        <w:pStyle w:val="Heading1"/>
      </w:pPr>
      <w:r>
        <w:lastRenderedPageBreak/>
        <w:t>Legend of &lt;div&gt; Groups</w:t>
      </w:r>
    </w:p>
    <w:p w14:paraId="07A2E97D" w14:textId="77777777" w:rsidR="00A31181" w:rsidRDefault="00000000">
      <w:pPr>
        <w:spacing w:after="240"/>
      </w:pPr>
      <w:r>
        <w:t>• header &gt; .logo + nav</w:t>
      </w:r>
      <w:r>
        <w:br/>
        <w:t>• section.hero &gt; .hero-grid</w:t>
      </w:r>
      <w:r>
        <w:br/>
        <w:t>• section#about &gt; .card</w:t>
      </w:r>
      <w:r>
        <w:br/>
        <w:t>• section#demographics &gt; .grid-2 &gt; .card</w:t>
      </w:r>
      <w:r>
        <w:br/>
        <w:t>• section#resume &gt; .grid-2 &gt; .card</w:t>
      </w:r>
      <w:r>
        <w:br/>
        <w:t>• section#personality &gt; .grid-3 &gt; .card</w:t>
      </w:r>
      <w:r>
        <w:br/>
        <w:t>• section#development &gt; .grid-2 &gt; .card</w:t>
      </w:r>
      <w:r>
        <w:br/>
        <w:t>• section#references &gt; .card</w:t>
      </w:r>
      <w:r>
        <w:br/>
        <w:t>• section#contact &gt; .card</w:t>
      </w:r>
      <w:r>
        <w:br/>
        <w:t>• footer</w:t>
      </w:r>
    </w:p>
    <w:sectPr w:rsidR="00A3118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4785818">
    <w:abstractNumId w:val="8"/>
  </w:num>
  <w:num w:numId="2" w16cid:durableId="1447894282">
    <w:abstractNumId w:val="6"/>
  </w:num>
  <w:num w:numId="3" w16cid:durableId="1419210710">
    <w:abstractNumId w:val="5"/>
  </w:num>
  <w:num w:numId="4" w16cid:durableId="650715564">
    <w:abstractNumId w:val="4"/>
  </w:num>
  <w:num w:numId="5" w16cid:durableId="1538153936">
    <w:abstractNumId w:val="7"/>
  </w:num>
  <w:num w:numId="6" w16cid:durableId="1968389849">
    <w:abstractNumId w:val="3"/>
  </w:num>
  <w:num w:numId="7" w16cid:durableId="977609057">
    <w:abstractNumId w:val="2"/>
  </w:num>
  <w:num w:numId="8" w16cid:durableId="1704132934">
    <w:abstractNumId w:val="1"/>
  </w:num>
  <w:num w:numId="9" w16cid:durableId="1121613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E3424"/>
    <w:rsid w:val="00A31181"/>
    <w:rsid w:val="00AA1D8D"/>
    <w:rsid w:val="00B47730"/>
    <w:rsid w:val="00BB2E2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F04B69"/>
  <w14:defaultImageDpi w14:val="300"/>
  <w15:docId w15:val="{156A4906-9883-41BB-AE39-579159702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NORMAN ALEXANDER RANGER</cp:lastModifiedBy>
  <cp:revision>2</cp:revision>
  <dcterms:created xsi:type="dcterms:W3CDTF">2013-12-23T23:15:00Z</dcterms:created>
  <dcterms:modified xsi:type="dcterms:W3CDTF">2025-10-08T02:28:00Z</dcterms:modified>
  <cp:category/>
</cp:coreProperties>
</file>